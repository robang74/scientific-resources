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t>⚡🚀המאמר היומי של מייק 01.06.24: ⚡🚀</w:t>
      </w:r>
    </w:p>
    <w:p>
      <w:pPr>
        <w:pStyle w:val="Normal"/>
      </w:pPr>
      <w:r>
        <w:t xml:space="preserve"> The Evolution of Multimodal Model Architectures</w:t>
      </w:r>
    </w:p>
    <w:p>
      <w:pPr>
        <w:pStyle w:val="Normal"/>
      </w:pPr>
      <w:r>
        <w:t>אתם יודעים שאני אוהב לכתוב סקירות אבל בד״כ אני סוקר מאמר אחד. כאן יש לכם סקירה של תחום שלם שהוא מודלים מולטי-מודליים כלומר כאלו שיודעים ״לטפל״ בסוגי דאטה שונים (שפה, תמונות, אודיו וכדומה). המאמר נותן סקירה היסטורית על ארכיטקטורות של מודלים מולטי-מודליים ומחלק אותם ל 4 קטגוריות רחבות שמתחלקות לתת-קטגוריות כמובן. מאמר שיכול לעשות לכם קצת סדר בנוגע לתחום המגניב הזה.</w:t>
      </w:r>
    </w:p>
    <w:p>
      <w:pPr>
        <w:pStyle w:val="Normal"/>
      </w:pPr>
      <w:r>
        <w:t>טלגרם: https://t.me/MathyAIwithMike/60</w:t>
      </w:r>
    </w:p>
    <w:p>
      <w:pPr>
        <w:pStyle w:val="Normal"/>
      </w:pPr>
      <w:r>
        <w:t>טוויטר: https://x.com/MikeE_3_14/status/1796823310459666491</w:t>
      </w:r>
    </w:p>
    <w:p>
      <w:pPr>
        <w:pStyle w:val="Normal"/>
      </w:pPr>
      <w:r>
        <w:t>מאמר: https://arxiv.org/abs/2405.17927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