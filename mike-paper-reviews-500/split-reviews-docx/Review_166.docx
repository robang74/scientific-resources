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165: [Short] LoftQ: LoRA-Fine-Tuning-Aware Quantization for Large Language Models</w:t>
      </w:r>
    </w:p>
    <w:p>
      <w:r>
        <w:rPr>
          <w:b/>
        </w:rPr>
        <w:t>Paper: https://arxiv.org/abs/2310.08659v4</w:t>
      </w:r>
    </w:p>
    <w:p/>
    <w:p>
      <w:pPr>
        <w:pStyle w:val="Normal"/>
      </w:pPr>
      <w:r>
        <w:t>https://huggingface.co/papers/2310.08659</w:t>
      </w:r>
    </w:p>
    <w:p>
      <w:pPr>
        <w:pStyle w:val="Normal"/>
      </w:pPr>
      <w:r>
        <w:br/>
      </w:r>
    </w:p>
    <w:p>
      <w:pPr>
        <w:pStyle w:val="Normal"/>
      </w:pPr>
      <w:r>
        <w:t xml:space="preserve">כולכם מכירים את LoRA (Low Rank Adaptation) – שיטה מאוד פופולרית לטיוב מודל שפה. יצאו כבר כמה מאמרים שמשכללים את השיטה הזו והיום ב-#shorthebrewpapereviews נסקור את אחד השכלולים האלו. קודם כל נרענן מה זה LoRA. </w:t>
      </w:r>
    </w:p>
    <w:p>
      <w:pPr>
        <w:pStyle w:val="Normal"/>
      </w:pPr>
      <w:r/>
    </w:p>
    <w:p>
      <w:pPr>
        <w:pStyle w:val="Normal"/>
      </w:pPr>
      <w:r>
        <w:t xml:space="preserve">כאמור LoRA היא שיטה לטיוב(fine-tuning) מודלי שפה שבמקום לאפטם את המשקלים של המודל על דאטהסט נתון מנסה למצוא את התוספת למטריצת המשקלים (שמכילה את כל משקלי המודל W אחרי אימון מקדים) שממזערת את הלוס על דאטהסט זה. מטריצה תוספת זו היא מטריצה low-rank שניתן לתאר אותה כמכפלה של שתי מטריצות מרנק נמוך A ו- B (מלבניות וקטנות יחסית). </w:t>
      </w:r>
    </w:p>
    <w:p>
      <w:pPr>
        <w:pStyle w:val="Normal"/>
      </w:pPr>
      <w:r/>
    </w:p>
    <w:p>
      <w:pPr>
        <w:pStyle w:val="Normal"/>
      </w:pPr>
      <w:r>
        <w:t>כך מספר המשקלים הנלמדים במטריצת התוספת הזו נשמר יחסית נמוך ויותר קל לאמן אותו. בסוף מקוונטטים את המטריצה שיצא אחר הפיין-טיון(FT): ניתן לתאר קווינטטי על ידי מכפלה של סכום של W ו-AB במטריצת קווינטוט X שניתן לחשבה בקלות. המאמר מציע שני חידושים:</w:t>
      </w:r>
    </w:p>
    <w:p>
      <w:pPr>
        <w:pStyle w:val="Normal"/>
      </w:pPr>
      <w:r/>
    </w:p>
    <w:p>
      <w:pPr>
        <w:pStyle w:val="Normal"/>
      </w:pPr>
      <w:r>
        <w:t>מתחילים את FT עם מטריצות Q, A ו-B כשכל אחת מהם מטריצה מקוונטטת (8-ביט, למשל) כאשר A ו- B הן מטריצות בעלות רנק נמוך. מטריצות אלו מאותחלות כך שנורמת פרובניוס (שורש מסכום הריבועים של מטריצה) של W-Q-AB יהיה מינימלי.</w:t>
      </w:r>
    </w:p>
    <w:p>
      <w:pPr>
        <w:pStyle w:val="Normal"/>
      </w:pPr>
      <w:r>
        <w:t>מחשבים את W-Q ואז מוצאים מטריצות A ו-B על ידי הפעלת טרנספורמציית SVD של W-Q.</w:t>
      </w:r>
    </w:p>
    <w:p>
      <w:pPr>
        <w:pStyle w:val="Normal"/>
      </w:pPr>
      <w:r>
        <w:t>חוזרים ל-2 T מספר איטרציות נתון T</w:t>
      </w:r>
    </w:p>
    <w:p>
      <w:pPr>
        <w:pStyle w:val="Normal"/>
      </w:pPr>
      <w:r>
        <w:t>מאוד פשוט ואלגנטי וגם הביצועים לא רעים</w:t>
      </w:r>
    </w:p>
    <w:p>
      <w:pPr>
        <w:pStyle w:val="Normal"/>
      </w:pPr>
      <w:r/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