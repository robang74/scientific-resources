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⚡️🚀המאמר היומי של מייק -26.11.24: ⚡️🚀</w:t>
        <w:br/>
        <w:t>Is DPO Superior to PPO for LLM Alignment? A Comprehensive Study</w:t>
      </w:r>
    </w:p>
    <w:p>
      <w:pPr>
        <w:pStyle w:val="Normal"/>
      </w:pPr>
      <w:r>
        <w:t>המאמר מציג ניתוח מעמיק של 2 שיטות מרכזיות ליישור מודלי שפה גדולים עם העדפות אנושיות: (Direct Preference Optimization (DPO) ו- (Proximal Policy Optimization (PPO.</w:t>
      </w:r>
    </w:p>
    <w:p>
      <w:pPr>
        <w:pStyle w:val="Normal"/>
      </w:pPr>
      <w:r>
        <w:t>1. רקע ומוטיבציה:</w:t>
      </w:r>
    </w:p>
    <w:p>
      <w:pPr>
        <w:pStyle w:val="Normal"/>
      </w:pPr>
      <w:r>
        <w:t>- קיימת סתירה מעניינת: יישומים מסחריים מצליחים כמו ChatGPT משתמשים ב-PPO, בעוד שבספרות האקדמית DPO משיג תוצאות מובילות.</w:t>
      </w:r>
    </w:p>
    <w:p>
      <w:pPr>
        <w:pStyle w:val="Normal"/>
      </w:pPr>
      <w:r>
        <w:t>- מחקר זה בודק האם DPO אכן עדיף על PPO ומה גורם לביצועים הנמוכים של PPO במדדים אקדמיים.</w:t>
      </w:r>
    </w:p>
    <w:p>
      <w:pPr>
        <w:pStyle w:val="Normal"/>
      </w:pPr>
      <w:r>
        <w:t>2. ממצאים תיאורטיים:</w:t>
      </w:r>
    </w:p>
    <w:p>
      <w:pPr>
        <w:pStyle w:val="Normal"/>
      </w:pPr>
      <w:r>
        <w:t>- DPO סובל ממגבלות מהותיות הקשורות להטיה כלפי תשובות מחוץ להתפלגות הדאטה (out-of-distribution או ODD)</w:t>
      </w:r>
    </w:p>
    <w:p>
      <w:pPr>
        <w:pStyle w:val="Normal"/>
      </w:pPr>
      <w:r>
        <w:t>- הביצועים של DPO מושפעים משמעותית מהמרחק בין ההתפלגות בין ההתפלגות ההתחלתית של המודל לדאטה המשמש לאימון RLHF (העדפות אנושיות)</w:t>
      </w:r>
    </w:p>
    <w:p>
      <w:pPr>
        <w:pStyle w:val="Normal"/>
      </w:pPr>
      <w:r>
        <w:t>3. שיפורים ב-PPO:</w:t>
      </w:r>
    </w:p>
    <w:p>
      <w:pPr>
        <w:pStyle w:val="Normal"/>
      </w:pPr>
      <w:r>
        <w:t>החוקרים זיהו 3 גורמים קריטיים לשיפור ביצועי PPO:</w:t>
      </w:r>
    </w:p>
    <w:p>
      <w:pPr>
        <w:pStyle w:val="Normal"/>
      </w:pPr>
      <w:r>
        <w:t>- נרמול של פונקציית היתרון (Advantage Normalization) - משמש לעדכון של משקלי המודל ב-PPO</w:t>
      </w:r>
    </w:p>
    <w:p>
      <w:pPr>
        <w:pStyle w:val="Normal"/>
      </w:pPr>
      <w:r>
        <w:t xml:space="preserve">- אימון עם באצ'ים גדולים </w:t>
      </w:r>
    </w:p>
    <w:p>
      <w:pPr>
        <w:pStyle w:val="Normal"/>
      </w:pPr>
      <w:r>
        <w:t>- עדכון הדרגתי של המודל המאומן באמצעות ממוצע נע מעריכי של משקלי המודל מהאיטרציות עדכון הקודמות</w:t>
      </w:r>
    </w:p>
    <w:p>
      <w:pPr>
        <w:pStyle w:val="Normal"/>
      </w:pPr>
      <w:r>
        <w:t>4. תוצאות ניסיוניות:</w:t>
      </w:r>
    </w:p>
    <w:p>
      <w:pPr>
        <w:pStyle w:val="Normal"/>
      </w:pPr>
      <w:r>
        <w:t>- PPO משיג ביצועים עדיפים בכל המשימות שנבדקו</w:t>
      </w:r>
    </w:p>
    <w:p>
      <w:pPr>
        <w:pStyle w:val="Normal"/>
      </w:pPr>
      <w:r>
        <w:t>- במשימות מאתגרות של יצירת קוד, PPO משיג תוצאות state-of-the-art</w:t>
      </w:r>
    </w:p>
    <w:p>
      <w:pPr>
        <w:pStyle w:val="Normal"/>
      </w:pPr>
      <w:r>
        <w:t>- מודל PPO עם 34B פרמטרים משיג שיפור של 10% בהשוואה ל-AlphaCode-41B באחד הדאטהסטים</w:t>
      </w:r>
    </w:p>
    <w:p>
      <w:pPr>
        <w:pStyle w:val="Normal"/>
      </w:pPr>
      <w:r>
        <w:t>5. מסקנות עיקריות:</w:t>
      </w:r>
    </w:p>
    <w:p>
      <w:pPr>
        <w:pStyle w:val="Normal"/>
      </w:pPr>
      <w:r>
        <w:t>- למרות הפופולריות הגוברת של DPO, השיטה סובלת ממגבלות מהותיות</w:t>
      </w:r>
    </w:p>
    <w:p>
      <w:pPr>
        <w:pStyle w:val="Normal"/>
      </w:pPr>
      <w:r>
        <w:t>- עם היישום הנכון של הטכניקות שזוהו, PPO יכול להשיג ביצועים מצוינים</w:t>
      </w:r>
    </w:p>
    <w:p>
      <w:pPr>
        <w:pStyle w:val="Normal"/>
      </w:pPr>
      <w:r>
        <w:t>- המחקר מספק תובנות חשובות לגבי האופן שבו יש ליישם PPO ביעילות</w:t>
      </w:r>
    </w:p>
    <w:p>
      <w:pPr>
        <w:pStyle w:val="Normal"/>
      </w:pPr>
      <w:r>
        <w:t>6. חשיבות המחקר:</w:t>
      </w:r>
    </w:p>
    <w:p>
      <w:pPr>
        <w:pStyle w:val="Normal"/>
      </w:pPr>
      <w:r>
        <w:t>המאמר תורם תרומה משמעותית להבנת היתרונות והחסרונות של שיטות יישור שונות, ומספק הנחיות מעשיות ליישום מוצלח של PPO. התוצאות מאתגרות את ההנחה הרווחת ש-DPO עדיף, ומדגישות את החשיבות של יישום נכון של PPO.</w:t>
      </w:r>
    </w:p>
    <w:p>
      <w:pPr>
        <w:pStyle w:val="Normal"/>
      </w:pPr>
      <w:r>
        <w:t>סיכום:</w:t>
      </w:r>
    </w:p>
    <w:p>
      <w:pPr>
        <w:pStyle w:val="Normal"/>
      </w:pPr>
      <w:r>
        <w:t>לסיכום, זהו מחקר חשוב המספק תובנות מעשיות ותיאורטיות חשובות לתחום יישור(alignment) של מודלי שפה גדולים עם העדפות אנושיות.</w:t>
      </w:r>
    </w:p>
    <w:p>
      <w:pPr>
        <w:pStyle w:val="Normal"/>
      </w:pPr>
      <w:r>
        <w:t>https://arxiv.org/abs/2404.10719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