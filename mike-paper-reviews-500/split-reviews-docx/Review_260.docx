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26.07.24: ⚡️🚀</w:t>
      </w:r>
    </w:p>
    <w:p>
      <w:pPr>
        <w:pStyle w:val="Normal"/>
      </w:pPr>
      <w:r>
        <w:t>Questionable practices in machine learning</w:t>
      </w:r>
    </w:p>
    <w:p>
      <w:pPr>
        <w:pStyle w:val="Normal"/>
      </w:pPr>
      <w:r>
        <w:t xml:space="preserve">הסקירה היום תהיה ממש קצרה. המאמר המסוקר דן בפרקטיקות פסולות שעלולות להכשיל אתכם במהלך פיתוח של המודלים שלכם. רוב הפרקטיקות הרעות שנזכרו במאמר נראות לחוקרי ML מנוסים די טריוויאליות ודי ברור למה לא כדאי להשתמש בהן. בין אלו ניתן למנות אימון על טסט סט, בחירה של בייסליין חלש להשוואה, הסקת מסקנות על אימון אחד בלבד של המודל, אימון על דאטה דומה מאוד לבנצ'מארק וכדומה. אבל ניתן למצוא גם דברים פחות טריוויאליים שחלקם לא ידעתי. </w:t>
      </w:r>
    </w:p>
    <w:p>
      <w:pPr>
        <w:pStyle w:val="Normal"/>
      </w:pPr>
      <w:r>
        <w:t>https://www.arxiv.org/abs/2407.12220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