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t>⚡️🚀המאמר היומי של מייק 10.09.24: ⚡️🚀</w:t>
      </w:r>
    </w:p>
    <w:p>
      <w:pPr>
        <w:pStyle w:val="Normal"/>
      </w:pPr>
      <w:r>
        <w:t>Can LLMs Generate Novel Research Ideas? A Large-Scale Human Study with 100+ NLP Researchers</w:t>
      </w:r>
    </w:p>
    <w:p>
      <w:pPr>
        <w:pStyle w:val="Normal"/>
      </w:pPr>
      <w:r>
        <w:t>האם מודלי שפה  יכולים לייצר רעיונות מחקר חדשניים? 🤔 מחקר חדש מעורר גלים. ראינו לאחרונה התלהבות רבה סביב השימוש ב-LLMs לגילויים מדעיים. אך האם הם באמת מסוגלים להגיע לרעיונות חדשניים ברמת ראויה לחוקר במוסד אקדמי או בתעשיה?</w:t>
      </w:r>
    </w:p>
    <w:p>
      <w:pPr>
        <w:pStyle w:val="Normal"/>
      </w:pPr>
      <w:r>
        <w:t>מחברי המאמר תכננו ניסוי כדי לבדוק את הסיפור הזה. הם שכרו מעל 100 מומחי עיבוד שפה טבעית לכתוב רעיונות מחקר ולבחון רעיונות שנוצרו על ידי בני אדם ו-LLMs (בעיוור כלומר הבודקים לא ידעו מה מקורה של הרעיון שהם בודקים).</w:t>
      </w:r>
    </w:p>
    <w:p>
      <w:pPr>
        <w:pStyle w:val="Normal"/>
      </w:pPr>
      <w:r>
        <w:t>מתברר כי הרעיונות של ה-LLM נשפטו (באופן לא מפתיע קלוד נבחר למשימה זו) כחדשניים יותר מרעיונות מומחים אנושיים (עם מובהקות סטטיסטית), אך דורגו נמוך יותר בהיתכנות.</w:t>
      </w:r>
    </w:p>
    <w:p>
      <w:pPr>
        <w:pStyle w:val="Normal"/>
      </w:pPr>
      <w:r>
        <w:t>המחברים מציינים את מהחוזקות הבאות של רעיונות ה-LLM:</w:t>
      </w:r>
    </w:p>
    <w:p>
      <w:pPr>
        <w:pStyle w:val="Normal"/>
      </w:pPr>
      <w:r>
        <w:t>- הצעת מכילה שילובים ייחודיים של טכניקות מדומיינים שונים</w:t>
      </w:r>
    </w:p>
    <w:p>
      <w:pPr>
        <w:pStyle w:val="Normal"/>
      </w:pPr>
      <w:r>
        <w:t>- חקירת תחומים שלא נחקרו מספיק</w:t>
      </w:r>
    </w:p>
    <w:p>
      <w:pPr>
        <w:pStyle w:val="Normal"/>
      </w:pPr>
      <w:r>
        <w:t>- יצירת ניסויי מחשבה יצירתיים ומקוריים</w:t>
      </w:r>
    </w:p>
    <w:p>
      <w:pPr>
        <w:pStyle w:val="Normal"/>
      </w:pPr>
      <w:r>
        <w:t>עם זאת, היו להם גם כמה נקודות בעיותיות:</w:t>
      </w:r>
    </w:p>
    <w:p>
      <w:pPr>
        <w:pStyle w:val="Normal"/>
      </w:pPr>
      <w:r>
        <w:t>- חוסר פירוט מספק בנוגע ליישום</w:t>
      </w:r>
    </w:p>
    <w:p>
      <w:pPr>
        <w:pStyle w:val="Normal"/>
      </w:pPr>
      <w:r>
        <w:t>- שימוש לא נכון במאגרי נתונים</w:t>
      </w:r>
    </w:p>
    <w:p>
      <w:pPr>
        <w:pStyle w:val="Normal"/>
      </w:pPr>
      <w:r>
        <w:t>- החמצת בייסליינים (לא מפתיע כלל)</w:t>
      </w:r>
    </w:p>
    <w:p>
      <w:pPr>
        <w:pStyle w:val="Normal"/>
      </w:pPr>
      <w:r>
        <w:t>- הנחות לא מציאותיות</w:t>
      </w:r>
    </w:p>
    <w:p>
      <w:pPr>
        <w:pStyle w:val="Normal"/>
      </w:pPr>
      <w:r>
        <w:t>לעומת זאת, רעיונות אנושיים נטו להיות מעוגנים יותר במחקר קיים ובשיקולים מעשיים, אך לעתים קרובות היו פחות חדשניים, ובנו באופן הדרגתי על אינטואיציות ותוצאות ידועות.</w:t>
      </w:r>
    </w:p>
    <w:p>
      <w:pPr>
        <w:pStyle w:val="Normal"/>
      </w:pPr>
      <w:r>
        <w:t>המחברים מציינים שהחוקרים מכירים בקושי לשפוט חדשנות, אפילו עבור מומחים. כצעד הבא, הם הציעו לתת לחוקרים לממש את הרעיונות הללו, כדי לראות אם דירוגי החדשנות וההיתכנות מתורגמים להבדלים משמעותיים במציאות.</w:t>
      </w:r>
    </w:p>
    <w:p>
      <w:pPr>
        <w:pStyle w:val="Normal"/>
      </w:pPr>
      <w:r>
        <w:t>https://arxiv.org/abs/2409.04109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