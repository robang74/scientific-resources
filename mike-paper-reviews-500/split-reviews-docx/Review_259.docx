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25.07.24: ⚡️🚀</w:t>
      </w:r>
    </w:p>
    <w:p>
      <w:pPr>
        <w:pStyle w:val="Heading1"/>
      </w:pPr>
      <w:r>
        <w:t>AI models collapse when trained on recursively generated data</w:t>
      </w:r>
    </w:p>
    <w:p>
      <w:pPr>
        <w:pStyle w:val="Normal"/>
      </w:pPr>
      <w:r>
        <w:t>מאמר די חמוד שחוקר מה קורה שמאמנים מודלי AI על הדאטה הנוצר על ידי מודלי AI. בשתי מילים - לא הכל ורוד שם ויש כמה סיבות למה הדברים עלולים להשתבש:</w:t>
      </w:r>
    </w:p>
    <w:p>
      <w:pPr>
        <w:pStyle w:val="Normal"/>
      </w:pPr>
      <w:r>
        <w:t>דאטה דריפט (איך זה בעברית?) קיצוני: אימון מודלים על דאטה שנוצרה על ידי מודלים אחרים גורם להתרחקות של התפלגות הדאטה הנוצר על ידי המודל החדש מהדאטה האמיתי (כלומר אגרגציה של מרחק בין ההתפלגויות שלהן)..</w:t>
      </w:r>
    </w:p>
    <w:p>
      <w:pPr>
        <w:pStyle w:val="Normal"/>
      </w:pPr>
      <w:r>
        <w:t>הבעיות מחמירות בזנבות התפלגות הדאטה (תחומים או שפות עם מעט דאטה למשל): ההידרדרות משפיעה בעיקר על זנבות התפלגות הדאטה, שם דאטה נדיר הופך להיות עוד פחות מיוצג</w:t>
      </w:r>
    </w:p>
    <w:p>
      <w:pPr>
        <w:pStyle w:val="Normal"/>
      </w:pPr>
      <w:r>
        <w:t>עוד יותר שגיאות: שגיאות בדאטה שנוצרו על ידי מודלים מצטברות לאורך דורות, מה שמוביל לירידה משמעותית בביצועים.</w:t>
      </w:r>
    </w:p>
    <w:p>
      <w:pPr>
        <w:pStyle w:val="Normal"/>
      </w:pPr>
      <w:r>
        <w:t>קריסת השונות: דאטה שנוצר על ידי מודלים חסרים את המגוון והעושר של הדאטה מהעולם האמיתי, מה שמוביל ליותר הומוגניזציית יתר (פחות גיוון).</w:t>
      </w:r>
    </w:p>
    <w:p>
      <w:pPr>
        <w:pStyle w:val="Normal"/>
      </w:pPr>
      <w:r>
        <w:t>https://www.nature.com/articles/s41586-024-07566-y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